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Documento de Análisis de Sistemas (DAS)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 General: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Este sistema permite a los médicos acceder al historial médico completo de sus pacientes en cualquier momento y desde cualquier hospital, facilitando un acceso universal a los datos. Además, posee una IA integrada que ayuda a simplificar la información del historial para ofrecer una atención más rápida y eficiente.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Proveer a los médicos de una plataforma centralizada para acceder al historial médico de los pacientes, permitiendo una mejora en la calidad y rapidez de la atención.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Alcance: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sistema será accesible por médicos autorizados en distintos hospitales, con el objetivo de ofrecer un acceso centralizado y seguro al historial médico.</w:t>
      </w:r>
    </w:p>
    <w:p w:rsidR="00000000" w:rsidDel="00000000" w:rsidP="00000000" w:rsidRDefault="00000000" w:rsidRPr="00000000" w14:paraId="00000005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Requisitos Funcionales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Permitir que el médico consulte la información completa del paciente.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Facilitar la incorporación de notas en las historias clínicas por parte del médico.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Habilitar la visualización de los resultados de los exámenes médicos.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Permitir el registro de retroalimentación sobre la consulta.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Gestionar la actualización de credenciales y permisos de acceso para el médico.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Integrar una herramienta del sistema que ayude a acelerar el proceso de diagnóstico.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RF7: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Brindar acceso al cliente para consultar su propio historial médico.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RF8: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Facilitar la actualización de datos personales por parte del cliente.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RF9: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Habilitar la opción para que el cliente proporcione retroalimentación sobre su experiencia en la plataforma.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RF10: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Permitir al cliente consultar su historial médico de manera autónoma.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RF11: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Proveer la opción para que el cliente visualice los resultados de sus exámenes médicos.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Requisitos No Funcionales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Implementar acceso restringido para prevenir que pacientes no autorizados accedan a la información.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Garantizar la persistencia de las notas añadidas en las historias clínicas.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Asegurar la confirmación de la actualización de los resultados médicos en el sistema.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Proporcionar recomendaciones automáticas basadas en el historial médico del paciente.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Verificar la precisión de las funciones de inteligencia artificial para un diagnóstico seguro.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Establecer un control estricto de acceso al historial médico para proteger la información.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RNF7: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Asegurar que los usuarios comprendan claramente la información sobre privacidad y manejo de datos.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Diagrama de Casos de Uso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864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 Diagrama de Clases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86400" cy="416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Diagrama de Secuencia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Secuencia de Visualización de Historial Médico: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67250" cy="554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2"/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 Especificaciones Técnicas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HTML, CSS, JavaScript, Django (python).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Node.js, MySQL.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MySQL.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p6VvP4Jb4CVUdSbCIOPEC4fUwQ==">CgMxLjA4AHIhMVNJSUFwZzU0bkpBTFYxclpUY0QxOFlnemN0VFhrcGFk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