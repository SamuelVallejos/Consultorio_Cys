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Análisis Técnico de la Arquitectura Modular (ATAM)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Objetivos de la Arquitectura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plataforma debe poder expandirse a un mayor número de usuarios y hospitales.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Protección de datos personales mediante encriptación y autenticación.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Interoperabilidad: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registros médicos deben ser compatibles con los sistemas existentes en diferentes hospitales.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Vista de Componentes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 de Autenticación: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Gestiona la autenticación de los usuarios (médicos) y los permisos de acceso.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 de Historial Médico: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Gestiona el almacenamiento y acceso al historial médico de los pacientes.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 de IA: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Realiza el procesamiento de la información para resumir y destacar los elementos clave del historial.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Vista Modular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 de Interfaz de Usuario: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a los médicos acceder a la información en una interfaz intuitiva.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 de API de Datos: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Facilita la comunicación entre el frontend y la base de datos, asegurando la integridad de los datos.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 de Gestión de Registros: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Organiza y mantiene los registros médicos y asegura su disponibilidad entre diferentes hospitales.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Vista de Conectividad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Conexión entre Módulo de IA y Base de Datos: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IA accede a los datos del historial para procesarlos y generar resúmenes.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Conexión entre Módulo de Autenticación y Módulo de Historial Médico: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los permisos del usuario antes de mostrar el historial del paciente.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Integración entre API de Datos y Módulo de Interfaz de Usuario: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API de Datos facilita el acceso al historial y lo presenta en la interfaz.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 Diagrama de Arquitectura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Diagrama en el que se muestra el flujo de datos entre los módulos (API, base de datos, IA, interfaz de usuario, autenticación).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Riesgos y Alternativas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Riesgo de Seguridad: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Exposición de datos médicos. Mitigación: Implementación de cifrado avanzado y autenticación multifactor.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Riesgo de Conectividad entre Hospitales: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Problemas de interoperabilidad. Alternativa: Uso de estándares de interoperabilidad (ej., HL7 o FHIR).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Riesgo de Escalabilidad: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Crecimiento rápido de usuarios. Alternativa: Arquitectura en la nube para permitir expansión dinámica.</w:t>
      </w:r>
    </w:p>
    <w:p w:rsidR="00000000" w:rsidDel="00000000" w:rsidP="00000000" w:rsidRDefault="00000000" w:rsidRPr="00000000" w14:paraId="0000000E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 Justificación de Diseño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Intuitiva: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Selección de una interfaz amigable para los médicos para reducir la curva de aprendizaje.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IA para Simplificando: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implementación de IA permite a los médicos acceder de forma rápida a la información relevante, mejorando la calidad de atención.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Modularidad: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arquitectura modular facilita la actualización y expansión de la plataforma.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+qGXdpUov9CPRClzhxUH+tomA==">CgMxLjA4AHIhMWdXYVZ5eVo5MElSX1Z5dmJIVldaUW8xRVlYeEtYWF9H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